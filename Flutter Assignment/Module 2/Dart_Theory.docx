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Dart OOP Theory Questions</w:t>
      </w:r>
    </w:p>
    <w:p>
      <w:pPr>
        <w:pStyle w:val="Heading3"/>
      </w:pPr>
      <w:r>
        <w:t>21. What is inheritance?</w:t>
      </w:r>
    </w:p>
    <w:p>
      <w:r>
        <w:t>Inheritance is a feature in object-oriented programming where a class (child) can use the properties and methods of another class (parent).</w:t>
      </w:r>
    </w:p>
    <w:p>
      <w:pPr>
        <w:pStyle w:val="Heading3"/>
      </w:pPr>
      <w:r>
        <w:t>22. Which inheritance is not supported by Dart? Why?</w:t>
      </w:r>
    </w:p>
    <w:p>
      <w:r>
        <w:t>Dart does not support multiple inheritance using classes. This is to avoid confusion and conflicts when two parent classes have same method or variable names.</w:t>
      </w:r>
    </w:p>
    <w:p>
      <w:pPr>
        <w:pStyle w:val="Heading3"/>
      </w:pPr>
      <w:r>
        <w:t>B3. What is advantage of inheritance?</w:t>
      </w:r>
    </w:p>
    <w:p>
      <w:r>
        <w:t>Inheritance helps in code reuse. You don’t have to write the same code again. It also helps in making code more organized and structured.</w:t>
      </w:r>
    </w:p>
    <w:p>
      <w:pPr>
        <w:pStyle w:val="Heading3"/>
      </w:pPr>
      <w:r>
        <w:t>23. Difference between inheritance and encapsulation.</w:t>
      </w:r>
    </w:p>
    <w:p>
      <w:r>
        <w:t>- Inheritance is about reusing code from parent to child class.</w:t>
        <w:br/>
        <w:t>- Encapsulation is about hiding data using private variables and methods to protect data from outside access.</w:t>
      </w:r>
    </w:p>
    <w:p>
      <w:pPr>
        <w:pStyle w:val="Heading3"/>
      </w:pPr>
      <w:r>
        <w:t>B5. Difference between inheritance and abstraction.</w:t>
      </w:r>
    </w:p>
    <w:p>
      <w:r>
        <w:t>- Inheritance is used to reuse existing functionality.</w:t>
        <w:br/>
        <w:t>- Abstraction is used to hide implementation details and show only important parts to the user.</w:t>
      </w:r>
    </w:p>
    <w:p>
      <w:pPr>
        <w:pStyle w:val="Heading3"/>
      </w:pPr>
      <w:r>
        <w:t>24. Difference between inheritance and polymorphism</w:t>
      </w:r>
    </w:p>
    <w:p>
      <w:r>
        <w:t>- Inheritance allows a child to use parent’s methods.</w:t>
        <w:br/>
        <w:t>- Polymorphism means one method can behave differently in different classes (example: overriding).</w:t>
      </w:r>
    </w:p>
    <w:p>
      <w:pPr>
        <w:pStyle w:val="Heading3"/>
      </w:pPr>
      <w:r>
        <w:t>25. Can we override static method in Dart?</w:t>
      </w:r>
    </w:p>
    <w:p>
      <w:r>
        <w:t>No, static methods belong to the class, not to objects. So, they cannot be overridden.</w:t>
      </w:r>
    </w:p>
    <w:p>
      <w:pPr>
        <w:pStyle w:val="Heading3"/>
      </w:pPr>
      <w:r>
        <w:t>26. Can we overload static method in Dart?</w:t>
      </w:r>
    </w:p>
    <w:p>
      <w:r>
        <w:t>No, Dart does not support method overloading (same method name with different parameters).</w:t>
      </w:r>
    </w:p>
    <w:p>
      <w:pPr>
        <w:pStyle w:val="Heading3"/>
      </w:pPr>
      <w:r>
        <w:t>27. Can a class implement more than one interface?</w:t>
      </w:r>
    </w:p>
    <w:p>
      <w:r>
        <w:t>Yes, in Dart a class can implement multiple interfaces.</w:t>
      </w:r>
    </w:p>
    <w:p>
      <w:pPr>
        <w:pStyle w:val="Heading3"/>
      </w:pPr>
      <w:r>
        <w:t>B10. Can a class extend more than one class in Dart?</w:t>
      </w:r>
    </w:p>
    <w:p>
      <w:r>
        <w:t>No, a class can extend only one class. Dart does not allow multiple class inheritance.</w:t>
      </w:r>
    </w:p>
    <w:p>
      <w:pPr>
        <w:pStyle w:val="Heading3"/>
      </w:pPr>
      <w:r>
        <w:t>28. Can an interface extend more than one interface in Dart?</w:t>
      </w:r>
    </w:p>
    <w:p>
      <w:r>
        <w:t>Yes, interfaces can extend multiple interfaces.</w:t>
      </w:r>
    </w:p>
    <w:p>
      <w:pPr>
        <w:pStyle w:val="Heading3"/>
      </w:pPr>
      <w:r>
        <w:t>29. What will happen if a class implements two interfaces and they both have a method with same name and signature?</w:t>
      </w:r>
    </w:p>
    <w:p>
      <w:r>
        <w:t>The class must provide one implementation for that method. Dart expects you to write it clearly to avoid confusion.</w:t>
      </w:r>
    </w:p>
    <w:p>
      <w:pPr>
        <w:pStyle w:val="Heading3"/>
      </w:pPr>
      <w:r>
        <w:t>30. Can we pass an object of a subclass to a method expecting an object of the super class?</w:t>
      </w:r>
    </w:p>
    <w:p>
      <w:r>
        <w:t>Yes, because subclass is a type of superclass.</w:t>
      </w:r>
    </w:p>
    <w:p>
      <w:pPr>
        <w:pStyle w:val="Heading3"/>
      </w:pPr>
      <w:r>
        <w:t>B14. Are static members inherited to sub classes?</w:t>
      </w:r>
    </w:p>
    <w:p>
      <w:r>
        <w:t>No, static members are not inherited, they belong to the class directly.</w:t>
      </w:r>
    </w:p>
    <w:p>
      <w:pPr>
        <w:pStyle w:val="Heading3"/>
      </w:pPr>
      <w:r>
        <w:t>31. What happens if the parent and the child class have a field with same identifier?</w:t>
      </w:r>
    </w:p>
    <w:p>
      <w:r>
        <w:t>The child’s field hides the parent’s field. You can still access parent’s field using super.</w:t>
      </w:r>
    </w:p>
    <w:p>
      <w:pPr>
        <w:pStyle w:val="Heading3"/>
      </w:pPr>
      <w:r>
        <w:t>B16. Are constructors and initializers also inherited to sub classes?</w:t>
      </w:r>
    </w:p>
    <w:p>
      <w:r>
        <w:t>No, constructors are not inherited. You need to define constructors in child class separately.</w:t>
      </w:r>
    </w:p>
    <w:p>
      <w:pPr>
        <w:pStyle w:val="Heading3"/>
      </w:pPr>
      <w:r>
        <w:t>32. How do you restrict a member of a class from inheriting by its sub classes?</w:t>
      </w:r>
    </w:p>
    <w:p>
      <w:r>
        <w:t>Make the member private by adding underscore _ before its name. Private members are not inherited outside the file.</w:t>
      </w:r>
    </w:p>
    <w:p>
      <w:pPr>
        <w:pStyle w:val="Heading3"/>
      </w:pPr>
      <w:r>
        <w:t>33. How do you implement multiple inheritance in Dart?</w:t>
      </w:r>
    </w:p>
    <w:p>
      <w:r>
        <w:t>You can use interfaces or mixins to get multiple inheritance-like behavior.</w:t>
      </w:r>
    </w:p>
    <w:p>
      <w:pPr>
        <w:pStyle w:val="Heading3"/>
      </w:pPr>
      <w:r>
        <w:t>34. Can a class extend by itself in Dart?</w:t>
      </w:r>
    </w:p>
    <w:p>
      <w:r>
        <w:t>No, a class cannot extend itself. It will cause an error.</w:t>
      </w:r>
    </w:p>
    <w:p>
      <w:pPr>
        <w:pStyle w:val="Heading3"/>
      </w:pPr>
      <w:r>
        <w:t>35. How do you override a private method in Dart?</w:t>
      </w:r>
    </w:p>
    <w:p>
      <w:r>
        <w:t>You cannot override private methods if they are in different files. Only public methods can be overridden.</w:t>
      </w:r>
    </w:p>
    <w:p>
      <w:pPr>
        <w:pStyle w:val="Heading3"/>
      </w:pPr>
      <w:r>
        <w:t>36. When to overload a method in Dart and when to override it?</w:t>
      </w:r>
    </w:p>
    <w:p>
      <w:r>
        <w:t>- Overloading is not supported in Dart.</w:t>
        <w:br/>
        <w:t>- Override when you want to change the behavior of a method in child class.</w:t>
      </w:r>
    </w:p>
    <w:p>
      <w:pPr>
        <w:pStyle w:val="Heading3"/>
      </w:pPr>
      <w:r>
        <w:t>37. What the order is of extends and implements keyword on Dart class declaration?</w:t>
      </w:r>
    </w:p>
    <w:p>
      <w:r>
        <w:t>Always use:</w:t>
        <w:br/>
        <w:t>class A extends B implements C, D</w:t>
        <w:br/>
        <w:t>(First extends, then implements)</w:t>
      </w:r>
    </w:p>
    <w:p>
      <w:pPr>
        <w:pStyle w:val="Heading3"/>
      </w:pPr>
      <w:r>
        <w:t>38. How do you prevent overriding a Dart method without using the final modifier?</w:t>
      </w:r>
    </w:p>
    <w:p>
      <w:r>
        <w:t>Dart doesn’t provide other direct ways. Using final is the correct way to prevent overriding.</w:t>
      </w:r>
    </w:p>
    <w:p>
      <w:pPr>
        <w:pStyle w:val="Heading3"/>
      </w:pPr>
      <w:r>
        <w:t>39. What are the rules of method overriding in Dart?</w:t>
      </w:r>
    </w:p>
    <w:p>
      <w:r>
        <w:t>- Method name and signature must be same.</w:t>
        <w:br/>
        <w:t>- Use @override annotation.</w:t>
        <w:br/>
        <w:t>- Can only override instance methods, not static.</w:t>
      </w:r>
    </w:p>
    <w:p>
      <w:pPr>
        <w:pStyle w:val="Heading3"/>
      </w:pPr>
      <w:r>
        <w:t>40. Difference between method overriding and overloading in Dart.</w:t>
      </w:r>
    </w:p>
    <w:p>
      <w:r>
        <w:t>- Overriding = redefining parent method in child class.</w:t>
        <w:br/>
        <w:t>- Overloading = not supported in Dart.</w:t>
      </w:r>
    </w:p>
    <w:p>
      <w:pPr>
        <w:pStyle w:val="Heading3"/>
      </w:pPr>
      <w:r>
        <w:t>41. What happens when a class implements two interfaces and both declare field (variable) with same name?</w:t>
      </w:r>
    </w:p>
    <w:p>
      <w:r>
        <w:t>You must manually define that variable in your class. Dart doesn’t automatically handle field conflicts.</w:t>
      </w:r>
    </w:p>
    <w:p>
      <w:pPr>
        <w:pStyle w:val="Heading3"/>
      </w:pPr>
      <w:r>
        <w:t>42. Can a subclass instance method override a superclass static method?</w:t>
      </w:r>
    </w:p>
    <w:p>
      <w:r>
        <w:t>No, static methods cannot be overridden.</w:t>
      </w:r>
    </w:p>
    <w:p>
      <w:pPr>
        <w:pStyle w:val="Heading3"/>
      </w:pPr>
      <w:r>
        <w:t>43. Can a subclass static method hide superclass instance method?</w:t>
      </w:r>
    </w:p>
    <w:p>
      <w:r>
        <w:t>Yes, but it's not recommended. It can confuse the code, so avoid doing it.</w:t>
      </w:r>
    </w:p>
    <w:p>
      <w:pPr>
        <w:pStyle w:val="Heading3"/>
      </w:pPr>
      <w:r>
        <w:t>44. Can a superclass access subclass member?</w:t>
      </w:r>
    </w:p>
    <w:p>
      <w:r>
        <w:t>No, superclass cannot access subclass members directly.</w:t>
      </w:r>
    </w:p>
    <w:p>
      <w:pPr>
        <w:pStyle w:val="Heading3"/>
      </w:pPr>
      <w:r>
        <w:t>45. Difference between object-oriented and object-based language.</w:t>
      </w:r>
    </w:p>
    <w:p>
      <w:r>
        <w:t>- Object-oriented languages (like Dart, Java) support inheritance, polymorphism, encapsulation, and abstraction.</w:t>
        <w:br/>
        <w:t>- Object-based languages (like JavaScript) support only objects, not inheritance using classes.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